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3534FED5" w:rsidP="14058700" w:rsidRDefault="3534FED5" w14:paraId="6642350D" w14:textId="2EC76E8A">
      <w:pPr>
        <w:pStyle w:val="Normal"/>
        <w:jc w:val="center"/>
        <w:rPr>
          <w:noProof w:val="0"/>
          <w:sz w:val="36"/>
          <w:szCs w:val="36"/>
          <w:lang w:val="en-US"/>
        </w:rPr>
      </w:pPr>
      <w:r w:rsidRPr="14058700" w:rsidR="3534FED5">
        <w:rPr>
          <w:noProof w:val="0"/>
          <w:sz w:val="36"/>
          <w:szCs w:val="36"/>
          <w:lang w:val="en-US"/>
        </w:rPr>
        <w:t>Análisis</w:t>
      </w:r>
      <w:r w:rsidRPr="14058700" w:rsidR="3534FED5">
        <w:rPr>
          <w:noProof w:val="0"/>
          <w:sz w:val="36"/>
          <w:szCs w:val="36"/>
          <w:lang w:val="en-US"/>
        </w:rPr>
        <w:t xml:space="preserve"> </w:t>
      </w:r>
      <w:r w:rsidRPr="14058700" w:rsidR="3534FED5">
        <w:rPr>
          <w:noProof w:val="0"/>
          <w:sz w:val="36"/>
          <w:szCs w:val="36"/>
          <w:lang w:val="en-US"/>
        </w:rPr>
        <w:t>Desafío</w:t>
      </w:r>
      <w:r w:rsidRPr="14058700" w:rsidR="3534FED5">
        <w:rPr>
          <w:noProof w:val="0"/>
          <w:sz w:val="36"/>
          <w:szCs w:val="36"/>
          <w:lang w:val="en-US"/>
        </w:rPr>
        <w:t xml:space="preserve"> 2 - </w:t>
      </w:r>
      <w:r w:rsidRPr="14058700" w:rsidR="3534FED5">
        <w:rPr>
          <w:noProof w:val="0"/>
          <w:sz w:val="36"/>
          <w:szCs w:val="36"/>
          <w:lang w:val="en-US"/>
        </w:rPr>
        <w:t>Informática</w:t>
      </w:r>
      <w:r w:rsidRPr="14058700" w:rsidR="3534FED5">
        <w:rPr>
          <w:noProof w:val="0"/>
          <w:sz w:val="36"/>
          <w:szCs w:val="36"/>
          <w:lang w:val="en-US"/>
        </w:rPr>
        <w:t xml:space="preserve"> 2</w:t>
      </w:r>
    </w:p>
    <w:p w:rsidR="3534FED5" w:rsidP="14058700" w:rsidRDefault="3534FED5" w14:paraId="61FBB14D" w14:textId="544AACEA">
      <w:pPr>
        <w:spacing w:before="240" w:beforeAutospacing="off" w:after="240" w:afterAutospacing="off"/>
      </w:pPr>
      <w:r w:rsidR="3534FED5">
        <w:drawing>
          <wp:inline wp14:editId="046C6D02" wp14:anchorId="6DC38A99">
            <wp:extent cx="5457825" cy="3505200"/>
            <wp:effectExtent l="0" t="0" r="0" b="0"/>
            <wp:docPr id="199247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788a31f72a42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4058700" w:rsidR="3534FED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14058700" w:rsidR="3534FED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Universidad de Antioquia</w:t>
      </w:r>
    </w:p>
    <w:p w:rsidR="3534FED5" w:rsidP="14058700" w:rsidRDefault="3534FED5" w14:paraId="5D4017EE" w14:textId="36582402">
      <w:p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14058700" w:rsidR="3534FED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Desarrollado por:</w:t>
      </w:r>
      <w:r w:rsidRPr="14058700" w:rsidR="3534FED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Emmanuel López Ramírez</w:t>
      </w:r>
    </w:p>
    <w:p w:rsidR="3534FED5" w:rsidP="14058700" w:rsidRDefault="3534FED5" w14:paraId="6FA1007D" w14:textId="6BCE3E2F">
      <w:p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>
        <w:br/>
      </w:r>
      <w:r w:rsidRPr="14058700" w:rsidR="3534FED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14058700" w:rsidR="3534FED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 xml:space="preserve">Para </w:t>
      </w:r>
      <w:r w:rsidRPr="14058700" w:rsidR="3534FED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el</w:t>
      </w:r>
      <w:r w:rsidRPr="14058700" w:rsidR="3534FED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14058700" w:rsidR="3534FED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Curso</w:t>
      </w:r>
      <w:r w:rsidRPr="14058700" w:rsidR="3534FED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 xml:space="preserve"> de </w:t>
      </w:r>
      <w:r w:rsidRPr="14058700" w:rsidR="3534FED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Informática</w:t>
      </w:r>
      <w:r w:rsidRPr="14058700" w:rsidR="3534FED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 xml:space="preserve"> 2 del Departamento de Ingeniería Electrónica y Telecomunicaciones</w:t>
      </w:r>
    </w:p>
    <w:p w:rsidR="14058700" w:rsidP="14058700" w:rsidRDefault="14058700" w14:paraId="1495B297" w14:textId="34BDE2F3">
      <w:pPr>
        <w:pStyle w:val="Normal"/>
      </w:pPr>
    </w:p>
    <w:p w:rsidR="14058700" w:rsidP="14058700" w:rsidRDefault="14058700" w14:paraId="50617829" w14:textId="2E6B916C">
      <w:pPr>
        <w:pStyle w:val="Normal"/>
      </w:pPr>
    </w:p>
    <w:p w:rsidR="14058700" w:rsidP="14058700" w:rsidRDefault="14058700" w14:paraId="63C17E6C" w14:textId="1584CEFD">
      <w:pPr>
        <w:pStyle w:val="Normal"/>
      </w:pPr>
    </w:p>
    <w:p w:rsidR="14058700" w:rsidP="14058700" w:rsidRDefault="14058700" w14:paraId="59051632" w14:textId="263C0D97">
      <w:pPr>
        <w:pStyle w:val="Normal"/>
      </w:pPr>
    </w:p>
    <w:p w:rsidR="14058700" w:rsidP="14058700" w:rsidRDefault="14058700" w14:paraId="1AF917FE" w14:textId="047B668D">
      <w:pPr>
        <w:pStyle w:val="Normal"/>
      </w:pPr>
    </w:p>
    <w:p w:rsidR="14058700" w:rsidP="14058700" w:rsidRDefault="14058700" w14:paraId="2EA28442" w14:textId="6266E780">
      <w:pPr>
        <w:pStyle w:val="Normal"/>
      </w:pPr>
    </w:p>
    <w:p w:rsidR="66DF2E01" w:rsidP="14058700" w:rsidRDefault="66DF2E01" w14:paraId="4A93E3CD" w14:textId="3E2FCC6C">
      <w:pPr>
        <w:pStyle w:val="Normal"/>
        <w:rPr>
          <w:lang w:val="es-ES"/>
        </w:rPr>
      </w:pPr>
      <w:r w:rsidRPr="14058700" w:rsidR="66DF2E01">
        <w:rPr>
          <w:lang w:val="es-ES"/>
        </w:rPr>
        <w:t xml:space="preserve">En el presente se muestra el resumen </w:t>
      </w:r>
      <w:r w:rsidRPr="14058700" w:rsidR="38A1D9ED">
        <w:rPr>
          <w:lang w:val="es-ES"/>
        </w:rPr>
        <w:t>exhaustivo</w:t>
      </w:r>
      <w:r w:rsidRPr="14058700" w:rsidR="66DF2E01">
        <w:rPr>
          <w:lang w:val="es-ES"/>
        </w:rPr>
        <w:t xml:space="preserve"> previo al desarrollo sobre las causas y efectos de las </w:t>
      </w:r>
      <w:r w:rsidRPr="14058700" w:rsidR="051B06DF">
        <w:rPr>
          <w:lang w:val="es-ES"/>
        </w:rPr>
        <w:t>estructuras</w:t>
      </w:r>
      <w:r w:rsidRPr="14058700" w:rsidR="66DF2E01">
        <w:rPr>
          <w:lang w:val="es-ES"/>
        </w:rPr>
        <w:t xml:space="preserve"> en la implementación de una solución al </w:t>
      </w:r>
      <w:r w:rsidRPr="14058700" w:rsidR="6CEDD8A9">
        <w:rPr>
          <w:lang w:val="es-ES"/>
        </w:rPr>
        <w:t>Desafío</w:t>
      </w:r>
      <w:r w:rsidRPr="14058700" w:rsidR="66DF2E01">
        <w:rPr>
          <w:lang w:val="es-ES"/>
        </w:rPr>
        <w:t xml:space="preserve"> 2. Por lo g</w:t>
      </w:r>
      <w:r w:rsidRPr="14058700" w:rsidR="68EE4BD1">
        <w:rPr>
          <w:lang w:val="es-ES"/>
        </w:rPr>
        <w:t xml:space="preserve">eneral es mencionable el reconocimiento de ciertas </w:t>
      </w:r>
      <w:r w:rsidRPr="14058700" w:rsidR="231DC937">
        <w:rPr>
          <w:lang w:val="es-ES"/>
        </w:rPr>
        <w:t>estructuras</w:t>
      </w:r>
      <w:r w:rsidRPr="14058700" w:rsidR="68EE4BD1">
        <w:rPr>
          <w:lang w:val="es-ES"/>
        </w:rPr>
        <w:t xml:space="preserve"> fundamentales y sus partes.</w:t>
      </w:r>
    </w:p>
    <w:p w:rsidR="68EE4BD1" w:rsidP="14058700" w:rsidRDefault="68EE4BD1" w14:paraId="7ADD731D" w14:textId="0CDD4872">
      <w:pPr>
        <w:pStyle w:val="Normal"/>
        <w:rPr>
          <w:lang w:val="es-ES"/>
        </w:rPr>
      </w:pPr>
      <w:r w:rsidRPr="14058700" w:rsidR="68EE4BD1">
        <w:rPr>
          <w:lang w:val="es-ES"/>
        </w:rPr>
        <w:t xml:space="preserve">Como mención me pareció relevante el uso de una plantilla de clase para referirnos al usuario el cual </w:t>
      </w:r>
      <w:r w:rsidRPr="14058700" w:rsidR="40E356AC">
        <w:rPr>
          <w:lang w:val="es-ES"/>
        </w:rPr>
        <w:t>representa una</w:t>
      </w:r>
      <w:r w:rsidRPr="14058700" w:rsidR="68EE4BD1">
        <w:rPr>
          <w:lang w:val="es-ES"/>
        </w:rPr>
        <w:t xml:space="preserve"> especie de subclases que son los anfitriones y </w:t>
      </w:r>
      <w:r w:rsidRPr="14058700" w:rsidR="45290295">
        <w:rPr>
          <w:lang w:val="es-ES"/>
        </w:rPr>
        <w:t>huéspedes</w:t>
      </w:r>
      <w:r w:rsidRPr="14058700" w:rsidR="68EE4BD1">
        <w:rPr>
          <w:lang w:val="es-ES"/>
        </w:rPr>
        <w:t xml:space="preserve"> y con atributos genéricos con </w:t>
      </w:r>
      <w:r w:rsidRPr="14058700" w:rsidR="604F28D9">
        <w:rPr>
          <w:lang w:val="es-ES"/>
        </w:rPr>
        <w:t xml:space="preserve">distinto </w:t>
      </w:r>
      <w:r w:rsidRPr="14058700" w:rsidR="2B61333D">
        <w:rPr>
          <w:lang w:val="es-ES"/>
        </w:rPr>
        <w:t xml:space="preserve">valor que darán permiso o acceso a las diferentes tareas respecto a su rol. </w:t>
      </w:r>
    </w:p>
    <w:p w:rsidR="2B61333D" w:rsidP="14058700" w:rsidRDefault="2B61333D" w14:paraId="153D52EF" w14:textId="331A8713">
      <w:pPr>
        <w:pStyle w:val="Normal"/>
        <w:rPr>
          <w:lang w:val="es-ES"/>
        </w:rPr>
      </w:pPr>
      <w:r w:rsidRPr="14058700" w:rsidR="2B61333D">
        <w:rPr>
          <w:lang w:val="es-ES"/>
        </w:rPr>
        <w:t>El uso de la clase Fecha me pareció fundamental por contener una parte fundamental en la terea principal del problema y es respecto a las reservas pues su mayor limitación se encuentra en la intersección de f</w:t>
      </w:r>
      <w:r w:rsidRPr="14058700" w:rsidR="25055CC5">
        <w:rPr>
          <w:lang w:val="es-ES"/>
        </w:rPr>
        <w:t>echas disponibles u ocupadas.</w:t>
      </w:r>
    </w:p>
    <w:p w:rsidR="25055CC5" w:rsidP="14058700" w:rsidRDefault="25055CC5" w14:paraId="17C80CA6" w14:textId="3D31FBDD">
      <w:pPr>
        <w:pStyle w:val="Normal"/>
        <w:rPr>
          <w:lang w:val="es-ES"/>
        </w:rPr>
      </w:pPr>
      <w:r w:rsidRPr="14058700" w:rsidR="25055CC5">
        <w:rPr>
          <w:lang w:val="es-ES"/>
        </w:rPr>
        <w:t xml:space="preserve">Se consideró la creación de la clase reserva al tratarse de un actor principal en el problema </w:t>
      </w:r>
      <w:r w:rsidRPr="14058700" w:rsidR="285E1F9E">
        <w:rPr>
          <w:lang w:val="es-ES"/>
        </w:rPr>
        <w:t>al</w:t>
      </w:r>
      <w:r w:rsidRPr="14058700" w:rsidR="25055CC5">
        <w:rPr>
          <w:lang w:val="es-ES"/>
        </w:rPr>
        <w:t xml:space="preserve"> tener un rol protagónico y simplificador en los métodos de las clases, pues se planea que en esta se lleven gran cantidad de las operaciones </w:t>
      </w:r>
      <w:r w:rsidRPr="14058700" w:rsidR="625795E5">
        <w:rPr>
          <w:lang w:val="es-ES"/>
        </w:rPr>
        <w:t>respectivas</w:t>
      </w:r>
      <w:r w:rsidRPr="14058700" w:rsidR="4E588C12">
        <w:rPr>
          <w:lang w:val="es-ES"/>
        </w:rPr>
        <w:t xml:space="preserve"> en el procesamiento con acceso o solicitud de permisos dependiendo de los atributos de otras clases con funciones amigas o simples </w:t>
      </w:r>
      <w:r w:rsidRPr="14058700" w:rsidR="4E588C12">
        <w:rPr>
          <w:lang w:val="es-ES"/>
        </w:rPr>
        <w:t>getters</w:t>
      </w:r>
      <w:r w:rsidRPr="14058700" w:rsidR="4E588C12">
        <w:rPr>
          <w:lang w:val="es-ES"/>
        </w:rPr>
        <w:t xml:space="preserve">. Es posible que en el desarrollo no sea </w:t>
      </w:r>
      <w:r w:rsidRPr="14058700" w:rsidR="7A0736DD">
        <w:rPr>
          <w:lang w:val="es-ES"/>
        </w:rPr>
        <w:t>viable,</w:t>
      </w:r>
      <w:r w:rsidRPr="14058700" w:rsidR="4E588C12">
        <w:rPr>
          <w:lang w:val="es-ES"/>
        </w:rPr>
        <w:t xml:space="preserve"> pero se tendrá en cuenta conforme a la marcha.</w:t>
      </w:r>
    </w:p>
    <w:p w:rsidR="4E588C12" w:rsidP="14058700" w:rsidRDefault="4E588C12" w14:paraId="0DDB2E2D" w14:textId="37C85C94">
      <w:pPr>
        <w:pStyle w:val="Normal"/>
        <w:rPr>
          <w:lang w:val="es-ES"/>
        </w:rPr>
      </w:pPr>
      <w:r w:rsidRPr="14058700" w:rsidR="4E588C12">
        <w:rPr>
          <w:lang w:val="es-ES"/>
        </w:rPr>
        <w:t xml:space="preserve">El manejo de la base de datos por el momento se mantiene en 3 archivos principales como lo son el </w:t>
      </w:r>
      <w:r w:rsidRPr="14058700" w:rsidR="6E5E265D">
        <w:rPr>
          <w:lang w:val="es-ES"/>
        </w:rPr>
        <w:t>Histórico</w:t>
      </w:r>
      <w:r w:rsidRPr="14058700" w:rsidR="4E588C12">
        <w:rPr>
          <w:lang w:val="es-ES"/>
        </w:rPr>
        <w:t xml:space="preserve">, Vigentes y Pendientes respecto a las reservas, aún está en consideración el manejo de más </w:t>
      </w:r>
      <w:r w:rsidRPr="14058700" w:rsidR="4E588C12">
        <w:rPr>
          <w:lang w:val="es-ES"/>
        </w:rPr>
        <w:t>TXTs</w:t>
      </w:r>
      <w:r w:rsidRPr="14058700" w:rsidR="4E588C12">
        <w:rPr>
          <w:lang w:val="es-ES"/>
        </w:rPr>
        <w:t>.</w:t>
      </w:r>
    </w:p>
    <w:p w:rsidR="499A305B" w:rsidP="14058700" w:rsidRDefault="499A305B" w14:paraId="07CA83ED" w14:textId="3A3924D5">
      <w:pPr>
        <w:pStyle w:val="Normal"/>
        <w:rPr>
          <w:lang w:val="es-ES"/>
        </w:rPr>
      </w:pPr>
      <w:r w:rsidRPr="14058700" w:rsidR="499A305B">
        <w:rPr>
          <w:lang w:val="es-ES"/>
        </w:rPr>
        <w:t xml:space="preserve">El desarrollo de este análisis fue básico debido/gracias a la complejidad del problema, el mayor reto en la implementación será el manejo de </w:t>
      </w:r>
      <w:r w:rsidRPr="14058700" w:rsidR="0FC70A41">
        <w:rPr>
          <w:lang w:val="es-ES"/>
        </w:rPr>
        <w:t>estructuras</w:t>
      </w:r>
      <w:r w:rsidRPr="14058700" w:rsidR="499A305B">
        <w:rPr>
          <w:lang w:val="es-ES"/>
        </w:rPr>
        <w:t xml:space="preserve"> distintas consulta</w:t>
      </w:r>
      <w:r w:rsidRPr="14058700" w:rsidR="44E53A63">
        <w:rPr>
          <w:lang w:val="es-ES"/>
        </w:rPr>
        <w:t xml:space="preserve">das en la web que parecen cumplir con los requisitos del </w:t>
      </w:r>
      <w:r w:rsidRPr="14058700" w:rsidR="550E8339">
        <w:rPr>
          <w:lang w:val="es-ES"/>
        </w:rPr>
        <w:t>Desafío</w:t>
      </w:r>
      <w:r w:rsidRPr="14058700" w:rsidR="44E53A63">
        <w:rPr>
          <w:lang w:val="es-ES"/>
        </w:rPr>
        <w:t xml:space="preserve"> 2.</w:t>
      </w:r>
    </w:p>
    <w:p w:rsidR="44E53A63" w:rsidP="14058700" w:rsidRDefault="44E53A63" w14:paraId="4C93CE34" w14:textId="6FBB57FC">
      <w:pPr>
        <w:pStyle w:val="Normal"/>
        <w:rPr>
          <w:lang w:val="es-ES"/>
        </w:rPr>
      </w:pPr>
      <w:r w:rsidRPr="14058700" w:rsidR="44E53A63">
        <w:rPr>
          <w:lang w:val="es-ES"/>
        </w:rPr>
        <w:t xml:space="preserve">Se optó por un enfoque intensivo en el desarrollo de las </w:t>
      </w:r>
      <w:r w:rsidRPr="14058700" w:rsidR="6CCA651D">
        <w:rPr>
          <w:lang w:val="es-ES"/>
        </w:rPr>
        <w:t>estructuras</w:t>
      </w:r>
      <w:r w:rsidRPr="14058700" w:rsidR="44E53A63">
        <w:rPr>
          <w:lang w:val="es-ES"/>
        </w:rPr>
        <w:t xml:space="preserve"> paralelo al desarrollo con el fin de que la implementación sea lo más posible carente de </w:t>
      </w:r>
      <w:r w:rsidRPr="14058700" w:rsidR="4AC2549F">
        <w:rPr>
          <w:lang w:val="es-ES"/>
        </w:rPr>
        <w:t>confusiones</w:t>
      </w:r>
      <w:r w:rsidRPr="14058700" w:rsidR="44E53A63">
        <w:rPr>
          <w:lang w:val="es-ES"/>
        </w:rPr>
        <w:t xml:space="preserve"> o cambio de lógicas</w:t>
      </w:r>
      <w:r w:rsidRPr="14058700" w:rsidR="631032DC">
        <w:rPr>
          <w:lang w:val="es-ES"/>
        </w:rPr>
        <w:t>.</w:t>
      </w:r>
    </w:p>
    <w:p w:rsidR="631032DC" w:rsidP="14058700" w:rsidRDefault="631032DC" w14:paraId="13AC0FB2" w14:textId="78829B25">
      <w:pPr>
        <w:pStyle w:val="Normal"/>
        <w:rPr>
          <w:lang w:val="es-ES"/>
        </w:rPr>
      </w:pPr>
      <w:r w:rsidRPr="14058700" w:rsidR="631032DC">
        <w:rPr>
          <w:lang w:val="es-ES"/>
        </w:rPr>
        <w:t>A continuación, se presenta la estructura de los elementos propuestos para la implementación. Me reservo el derecho de modificación en desarrollo.</w:t>
      </w:r>
    </w:p>
    <w:p w:rsidR="631032DC" w:rsidP="14058700" w:rsidRDefault="631032DC" w14:paraId="0660DC85" w14:textId="39D2E659">
      <w:pPr>
        <w:pStyle w:val="Normal"/>
        <w:rPr>
          <w:lang w:val="es-ES"/>
        </w:rPr>
      </w:pPr>
      <w:r w:rsidRPr="14058700" w:rsidR="631032DC">
        <w:rPr>
          <w:lang w:val="es-ES"/>
        </w:rPr>
        <w:t xml:space="preserve">Algunas tareas como la evaluación de recursos aún </w:t>
      </w:r>
      <w:r w:rsidRPr="14058700" w:rsidR="631032DC">
        <w:rPr>
          <w:lang w:val="es-ES"/>
        </w:rPr>
        <w:t>está</w:t>
      </w:r>
      <w:r w:rsidRPr="14058700" w:rsidR="631032DC">
        <w:rPr>
          <w:lang w:val="es-ES"/>
        </w:rPr>
        <w:t xml:space="preserve"> en consideración.</w:t>
      </w:r>
    </w:p>
    <w:p w:rsidR="14058700" w:rsidP="14058700" w:rsidRDefault="14058700" w14:paraId="2E64383A" w14:textId="6B108CC0">
      <w:pPr>
        <w:pStyle w:val="Normal"/>
        <w:rPr>
          <w:lang w:val="es-ES"/>
        </w:rPr>
      </w:pPr>
    </w:p>
    <w:p w:rsidR="14058700" w:rsidP="14058700" w:rsidRDefault="14058700" w14:paraId="71CA02C2" w14:textId="784D0AAE">
      <w:pPr>
        <w:pStyle w:val="Normal"/>
        <w:rPr>
          <w:lang w:val="es-ES"/>
        </w:rPr>
      </w:pPr>
    </w:p>
    <w:p xmlns:wp14="http://schemas.microsoft.com/office/word/2010/wordml" w14:paraId="298223D8" wp14:textId="6E33C1DF">
      <w:pPr>
        <w:pStyle w:val="Heading2"/>
      </w:pPr>
      <w:r w:rsidR="14058700">
        <w:rPr/>
        <w:t xml:space="preserve">1. </w:t>
      </w:r>
      <w:r w:rsidR="14058700">
        <w:rPr/>
        <w:t>Clases</w:t>
      </w:r>
      <w:r w:rsidR="14058700">
        <w:rPr/>
        <w:t xml:space="preserve"> </w:t>
      </w:r>
    </w:p>
    <w:p xmlns:wp14="http://schemas.microsoft.com/office/word/2010/wordml" w14:paraId="522364E1" wp14:textId="45ED33D5">
      <w:pPr>
        <w:pStyle w:val="Heading3"/>
      </w:pPr>
      <w:r w:rsidR="699DB2FE">
        <w:rPr/>
        <w:t xml:space="preserve">2. </w:t>
      </w:r>
      <w:r w:rsidR="699DB2FE">
        <w:rPr/>
        <w:t>Fecha</w:t>
      </w:r>
      <w:r w:rsidR="699DB2FE">
        <w:rPr/>
        <w:t xml:space="preserve"> (Valor-</w:t>
      </w:r>
      <w:r w:rsidR="699DB2FE">
        <w:rPr/>
        <w:t>objeto</w:t>
      </w:r>
      <w:r w:rsidR="699DB2FE">
        <w:rPr/>
        <w:t>)</w:t>
      </w:r>
    </w:p>
    <w:p xmlns:wp14="http://schemas.microsoft.com/office/word/2010/wordml" w14:paraId="3467C296" wp14:textId="77777777">
      <w:r>
        <w:t>Centraliza toda la lógica temporal:</w:t>
      </w:r>
    </w:p>
    <w:p xmlns:wp14="http://schemas.microsoft.com/office/word/2010/wordml" w14:paraId="68BD78EF" wp14:textId="77777777">
      <w:r>
        <w:t>- Atributos: int día, mes, año</w:t>
      </w:r>
    </w:p>
    <w:p xmlns:wp14="http://schemas.microsoft.com/office/word/2010/wordml" w14:paraId="2A459D62" wp14:textId="77777777">
      <w:r>
        <w:t>- Operaciones:</w:t>
      </w:r>
    </w:p>
    <w:p xmlns:wp14="http://schemas.microsoft.com/office/word/2010/wordml" w14:paraId="648F24C9" wp14:textId="77777777">
      <w:r>
        <w:t xml:space="preserve">  - Constructores (incluido de copia) y destructor.</w:t>
      </w:r>
    </w:p>
    <w:p xmlns:wp14="http://schemas.microsoft.com/office/word/2010/wordml" w14:paraId="044BCCC7" wp14:textId="77777777">
      <w:r>
        <w:t xml:space="preserve">  - Validación en constructor (día, mes, año válidos).</w:t>
      </w:r>
    </w:p>
    <w:p xmlns:wp14="http://schemas.microsoft.com/office/word/2010/wordml" w14:paraId="6C78BC0F" wp14:textId="77777777">
      <w:r>
        <w:t xml:space="preserve">  - Operadores de comparación (==, &lt;, &gt;, etc.).</w:t>
      </w:r>
    </w:p>
    <w:p xmlns:wp14="http://schemas.microsoft.com/office/word/2010/wordml" w14:paraId="5E6D898A" wp14:textId="77777777">
      <w:r>
        <w:t xml:space="preserve">  - Métodos estáticos / amigos:</w:t>
      </w:r>
    </w:p>
    <w:p xmlns:wp14="http://schemas.microsoft.com/office/word/2010/wordml" w14:paraId="1459B0AB" wp14:textId="77777777">
      <w:r>
        <w:t xml:space="preserve">    - Fecha sumarDias(int n)</w:t>
      </w:r>
    </w:p>
    <w:p xmlns:wp14="http://schemas.microsoft.com/office/word/2010/wordml" w14:paraId="6DA2E7F1" wp14:textId="77777777">
      <w:r>
        <w:t xml:space="preserve">    - int diferenciaDias(const Fecha&amp; otra)</w:t>
      </w:r>
    </w:p>
    <w:p xmlns:wp14="http://schemas.microsoft.com/office/word/2010/wordml" w14:paraId="62900948" wp14:textId="18B5968F">
      <w:pPr>
        <w:pStyle w:val="Heading3"/>
      </w:pPr>
      <w:r w:rsidR="14058700">
        <w:rPr/>
        <w:t xml:space="preserve">2 </w:t>
      </w:r>
      <w:r w:rsidR="14058700">
        <w:rPr/>
        <w:t>Alojamiento</w:t>
      </w:r>
    </w:p>
    <w:p xmlns:wp14="http://schemas.microsoft.com/office/word/2010/wordml" w14:paraId="13F068C2" wp14:textId="77777777">
      <w:r>
        <w:t>Representa cada oferta de “homestay”:</w:t>
      </w:r>
    </w:p>
    <w:p xmlns:wp14="http://schemas.microsoft.com/office/word/2010/wordml" w14:paraId="6130F0FD" wp14:textId="77777777">
      <w:r>
        <w:t>- Atributos:</w:t>
      </w:r>
    </w:p>
    <w:p xmlns:wp14="http://schemas.microsoft.com/office/word/2010/wordml" w14:paraId="229E18EF" wp14:textId="77777777">
      <w:r>
        <w:t xml:space="preserve">  - string código; string nombre;</w:t>
      </w:r>
    </w:p>
    <w:p xmlns:wp14="http://schemas.microsoft.com/office/word/2010/wordml" w14:paraId="4F99F982" wp14:textId="77777777">
      <w:r>
        <w:t xml:space="preserve">  - string departamento, municipio, dirección;</w:t>
      </w:r>
    </w:p>
    <w:p xmlns:wp14="http://schemas.microsoft.com/office/word/2010/wordml" w14:paraId="5ED49A76" wp14:textId="77777777">
      <w:r>
        <w:t xml:space="preserve">  - double precioPorNoche;</w:t>
      </w:r>
    </w:p>
    <w:p xmlns:wp14="http://schemas.microsoft.com/office/word/2010/wordml" w14:paraId="2C498C20" wp14:textId="77777777">
      <w:r>
        <w:t xml:space="preserve">  - Lista&lt;Amenidad&gt; amenidades;</w:t>
      </w:r>
    </w:p>
    <w:p xmlns:wp14="http://schemas.microsoft.com/office/word/2010/wordml" w14:paraId="3F65FF03" wp14:textId="77777777">
      <w:r>
        <w:t xml:space="preserve">  - Calendario calendario;  // gestiona rangos ocupados</w:t>
      </w:r>
    </w:p>
    <w:p xmlns:wp14="http://schemas.microsoft.com/office/word/2010/wordml" w14:paraId="72D22078" wp14:textId="77777777">
      <w:r>
        <w:t>- Métodos:</w:t>
      </w:r>
    </w:p>
    <w:p xmlns:wp14="http://schemas.microsoft.com/office/word/2010/wordml" w14:paraId="58501F93" wp14:textId="77777777">
      <w:r>
        <w:t xml:space="preserve">  - Constructor completo, copia y destructor.</w:t>
      </w:r>
    </w:p>
    <w:p xmlns:wp14="http://schemas.microsoft.com/office/word/2010/wordml" w14:paraId="0A0781E2" wp14:textId="77777777">
      <w:r>
        <w:t xml:space="preserve">  - bool disponible(const Fecha&amp; inicio, int noches) — consulta en Calendario.</w:t>
      </w:r>
    </w:p>
    <w:p xmlns:wp14="http://schemas.microsoft.com/office/word/2010/wordml" w14:paraId="5AA760BD" wp14:textId="77777777">
      <w:r>
        <w:t xml:space="preserve">  - void reservar(const Fecha&amp; inicio, int noches, const string&amp; códigoReserva).</w:t>
      </w:r>
    </w:p>
    <w:p xmlns:wp14="http://schemas.microsoft.com/office/word/2010/wordml" w14:paraId="1B467593" wp14:textId="79150685">
      <w:pPr>
        <w:pStyle w:val="Heading3"/>
      </w:pPr>
      <w:r w:rsidR="14058700">
        <w:rPr/>
        <w:t xml:space="preserve">3 </w:t>
      </w:r>
      <w:r w:rsidR="14058700">
        <w:rPr/>
        <w:t>Reserva</w:t>
      </w:r>
    </w:p>
    <w:p xmlns:wp14="http://schemas.microsoft.com/office/word/2010/wordml" w14:paraId="12712BD0" wp14:textId="77777777">
      <w:r>
        <w:t>Unifica activo e histórico mediante un atributo de estado:</w:t>
      </w:r>
    </w:p>
    <w:p xmlns:wp14="http://schemas.microsoft.com/office/word/2010/wordml" w14:paraId="741FFC81" wp14:textId="77777777">
      <w:r>
        <w:t>- Atributos:</w:t>
      </w:r>
    </w:p>
    <w:p xmlns:wp14="http://schemas.microsoft.com/office/word/2010/wordml" w14:paraId="296B22F9" wp14:textId="77777777">
      <w:r>
        <w:t xml:space="preserve">  - string código; Fecha fechaEntrada; int duraciónNoches;</w:t>
      </w:r>
    </w:p>
    <w:p xmlns:wp14="http://schemas.microsoft.com/office/word/2010/wordml" w14:paraId="2B48F3C2" wp14:textId="77777777">
      <w:r>
        <w:t xml:space="preserve">  - string códigoAlojamiento; string documentoHuésped;</w:t>
      </w:r>
    </w:p>
    <w:p xmlns:wp14="http://schemas.microsoft.com/office/word/2010/wordml" w14:paraId="6030F5D6" wp14:textId="77777777">
      <w:r>
        <w:t xml:space="preserve">  - enum Estado { Activa, Anulada, Histórica } estado;</w:t>
      </w:r>
    </w:p>
    <w:p xmlns:wp14="http://schemas.microsoft.com/office/word/2010/wordml" w14:paraId="63B8F7CE" wp14:textId="77777777">
      <w:r>
        <w:t xml:space="preserve">  - string métodoPago; Fecha fechaPago; double monto;</w:t>
      </w:r>
    </w:p>
    <w:p xmlns:wp14="http://schemas.microsoft.com/office/word/2010/wordml" w14:paraId="6EFC5675" wp14:textId="77777777">
      <w:r>
        <w:t xml:space="preserve">  - char* anotaciones; // buffer dinámico de hasta 1000 caracteres</w:t>
      </w:r>
    </w:p>
    <w:p xmlns:wp14="http://schemas.microsoft.com/office/word/2010/wordml" w14:paraId="4CD07855" wp14:textId="77777777">
      <w:r>
        <w:t>- Métodos:</w:t>
      </w:r>
    </w:p>
    <w:p xmlns:wp14="http://schemas.microsoft.com/office/word/2010/wordml" w14:paraId="029DDB35" wp14:textId="77777777">
      <w:r>
        <w:t xml:space="preserve">  - Constructor, copia profunda (incluye anotaciones), destructor.</w:t>
      </w:r>
    </w:p>
    <w:p xmlns:wp14="http://schemas.microsoft.com/office/word/2010/wordml" w14:paraId="3CE84EF2" wp14:textId="77777777">
      <w:r>
        <w:t xml:space="preserve">  - void anular() — pone estado = Anulada.</w:t>
      </w:r>
    </w:p>
    <w:p xmlns:wp14="http://schemas.microsoft.com/office/word/2010/wordml" w14:paraId="1A5A3360" wp14:textId="77777777">
      <w:r>
        <w:t xml:space="preserve">  - Serialización / deserialización (amigos de FileRepository&lt;Reserva&gt;).</w:t>
      </w:r>
    </w:p>
    <w:p xmlns:wp14="http://schemas.microsoft.com/office/word/2010/wordml" w14:paraId="2DEF1120" wp14:textId="17E868B1">
      <w:pPr>
        <w:pStyle w:val="Heading3"/>
      </w:pPr>
      <w:r w:rsidR="14058700">
        <w:rPr/>
        <w:t>4</w:t>
      </w:r>
      <w:r w:rsidR="6F33FB4B">
        <w:rPr/>
        <w:t xml:space="preserve"> </w:t>
      </w:r>
      <w:r w:rsidR="14058700">
        <w:rPr/>
        <w:t>Usuario (</w:t>
      </w:r>
      <w:r w:rsidR="14058700">
        <w:rPr/>
        <w:t>plantilla</w:t>
      </w:r>
      <w:r w:rsidR="14058700">
        <w:rPr/>
        <w:t>)</w:t>
      </w:r>
    </w:p>
    <w:p xmlns:wp14="http://schemas.microsoft.com/office/word/2010/wordml" w14:paraId="68A22C2C" wp14:textId="77777777">
      <w:r>
        <w:t>Agrupa lógica común de huésped y anfitrión sin herencia real:</w:t>
      </w:r>
    </w:p>
    <w:p xmlns:wp14="http://schemas.microsoft.com/office/word/2010/wordml" w14:paraId="28D1B5F2" wp14:textId="77777777">
      <w:r>
        <w:t>template&lt;typename TPolicy&gt;</w:t>
      </w:r>
    </w:p>
    <w:p xmlns:wp14="http://schemas.microsoft.com/office/word/2010/wordml" w14:paraId="169886AA" wp14:textId="77777777">
      <w:r>
        <w:t>class Usuario {</w:t>
      </w:r>
    </w:p>
    <w:p xmlns:wp14="http://schemas.microsoft.com/office/word/2010/wordml" w14:paraId="6B56EC9F" wp14:textId="77777777">
      <w:r>
        <w:t xml:space="preserve">  string documento;</w:t>
      </w:r>
    </w:p>
    <w:p xmlns:wp14="http://schemas.microsoft.com/office/word/2010/wordml" w14:paraId="196C8D89" wp14:textId="77777777">
      <w:r>
        <w:t xml:space="preserve">  int antigüedadMeses;</w:t>
      </w:r>
    </w:p>
    <w:p xmlns:wp14="http://schemas.microsoft.com/office/word/2010/wordml" w14:paraId="28EA2148" wp14:textId="77777777">
      <w:r>
        <w:t xml:space="preserve">  double puntuación;</w:t>
      </w:r>
    </w:p>
    <w:p xmlns:wp14="http://schemas.microsoft.com/office/word/2010/wordml" w14:paraId="35BB31F9" wp14:textId="77777777">
      <w:r>
        <w:t xml:space="preserve">  Lista&lt;string&gt; coleccion;</w:t>
      </w:r>
    </w:p>
    <w:p xmlns:wp14="http://schemas.microsoft.com/office/word/2010/wordml" w14:paraId="420C7252" wp14:textId="77777777">
      <w:r>
        <w:t xml:space="preserve">  // TPolicy define si coleccion almacena alojamientos (host) o reservas (guest)</w:t>
      </w:r>
    </w:p>
    <w:p xmlns:wp14="http://schemas.microsoft.com/office/word/2010/wordml" w14:paraId="1C59BC98" wp14:textId="77777777">
      <w:r>
        <w:t xml:space="preserve">  friend class FileRepository&lt;Usuario&lt;TPolicy&gt;&gt;;</w:t>
      </w:r>
    </w:p>
    <w:p xmlns:wp14="http://schemas.microsoft.com/office/word/2010/wordml" w14:paraId="50C8C1A2" wp14:textId="77777777">
      <w:r>
        <w:t>};</w:t>
      </w:r>
    </w:p>
    <w:p xmlns:wp14="http://schemas.microsoft.com/office/word/2010/wordml" w14:paraId="04FF31E0" wp14:textId="77777777">
      <w:r>
        <w:t>- Policies:</w:t>
      </w:r>
    </w:p>
    <w:p xmlns:wp14="http://schemas.microsoft.com/office/word/2010/wordml" w14:paraId="7CC59F10" wp14:textId="77777777">
      <w:r>
        <w:t xml:space="preserve">  - HostPolicy → colección de códigoAlojamiento.</w:t>
      </w:r>
    </w:p>
    <w:p xmlns:wp14="http://schemas.microsoft.com/office/word/2010/wordml" w14:paraId="60155762" wp14:textId="77777777">
      <w:r>
        <w:t xml:space="preserve">  - GuestPolicy → colección de códigoReserva.</w:t>
      </w:r>
    </w:p>
    <w:p xmlns:wp14="http://schemas.microsoft.com/office/word/2010/wordml" w14:paraId="49CD5AEC" wp14:textId="77777777">
      <w:pPr>
        <w:pStyle w:val="Heading2"/>
      </w:pPr>
      <w:r>
        <w:t>2. Estructuras Auxiliares</w:t>
      </w:r>
    </w:p>
    <w:p xmlns:wp14="http://schemas.microsoft.com/office/word/2010/wordml" w14:paraId="71467FAF" wp14:textId="08505379">
      <w:pPr>
        <w:pStyle w:val="Heading3"/>
      </w:pPr>
      <w:r w:rsidR="581F99D3">
        <w:rPr/>
        <w:t>1</w:t>
      </w:r>
      <w:r w:rsidR="14058700">
        <w:rPr/>
        <w:t xml:space="preserve"> Lista&lt;T&gt;</w:t>
      </w:r>
    </w:p>
    <w:p xmlns:wp14="http://schemas.microsoft.com/office/word/2010/wordml" w14:paraId="29AA00C8" wp14:textId="77777777">
      <w:r>
        <w:t>Implementación de lista simplemente ligada:</w:t>
      </w:r>
    </w:p>
    <w:p xmlns:wp14="http://schemas.microsoft.com/office/word/2010/wordml" w14:paraId="2565473E" wp14:textId="77777777">
      <w:r>
        <w:t>- Nodo: T dato; Nodo* siguiente;</w:t>
      </w:r>
    </w:p>
    <w:p xmlns:wp14="http://schemas.microsoft.com/office/word/2010/wordml" w14:paraId="296144F5" wp14:textId="77777777">
      <w:r>
        <w:t>- Operaciones: insertar, eliminar por valor o por posición, iterador propio.</w:t>
      </w:r>
    </w:p>
    <w:p xmlns:wp14="http://schemas.microsoft.com/office/word/2010/wordml" w14:paraId="1B83521C" wp14:textId="77777777">
      <w:r>
        <w:t>- Complejidad: O(n) en búsquedas.</w:t>
      </w:r>
    </w:p>
    <w:p xmlns:wp14="http://schemas.microsoft.com/office/word/2010/wordml" w14:paraId="79A95654" wp14:textId="67D56A9A">
      <w:pPr>
        <w:pStyle w:val="Heading3"/>
      </w:pPr>
      <w:r w:rsidR="14058700">
        <w:rPr/>
        <w:t>2</w:t>
      </w:r>
      <w:r w:rsidR="3B2E0E6F">
        <w:rPr/>
        <w:t xml:space="preserve"> </w:t>
      </w:r>
      <w:r w:rsidR="14058700">
        <w:rPr/>
        <w:t>Calendario</w:t>
      </w:r>
    </w:p>
    <w:p xmlns:wp14="http://schemas.microsoft.com/office/word/2010/wordml" w14:paraId="15FC75E1" wp14:textId="77777777">
      <w:r>
        <w:t>Maneja rangos de fechas reservadas en un alojamiento:</w:t>
      </w:r>
    </w:p>
    <w:p xmlns:wp14="http://schemas.microsoft.com/office/word/2010/wordml" w14:paraId="26AD38D7" wp14:textId="77777777">
      <w:r>
        <w:t>- Internamente, Lista&lt;Rango&gt; donde Rango { Fecha inicio; Fecha fin; }</w:t>
      </w:r>
    </w:p>
    <w:p xmlns:wp14="http://schemas.microsoft.com/office/word/2010/wordml" w14:paraId="6E262226" wp14:textId="77777777">
      <w:r>
        <w:t>- Métodos:</w:t>
      </w:r>
    </w:p>
    <w:p xmlns:wp14="http://schemas.microsoft.com/office/word/2010/wordml" w14:paraId="5FBF3F64" wp14:textId="77777777">
      <w:r>
        <w:t xml:space="preserve">  - bool encaja(const Fecha&amp; i, const Fecha&amp; f) — verifica no solapamiento.</w:t>
      </w:r>
    </w:p>
    <w:p xmlns:wp14="http://schemas.microsoft.com/office/word/2010/wordml" w14:paraId="4AFBF9ED" wp14:textId="77777777">
      <w:r>
        <w:t xml:space="preserve">  - void añadir(const Fecha&amp; i, const Fecha&amp; f) — inserta ordenado por fecha.</w:t>
      </w:r>
    </w:p>
    <w:p xmlns:wp14="http://schemas.microsoft.com/office/word/2010/wordml" w14:paraId="188B4CF0" wp14:textId="77777777">
      <w:pPr>
        <w:pStyle w:val="Heading2"/>
      </w:pPr>
      <w:r>
        <w:t>3. Persistencia Genérica</w:t>
      </w:r>
    </w:p>
    <w:p xmlns:wp14="http://schemas.microsoft.com/office/word/2010/wordml" w14:paraId="31155315" wp14:textId="7760FB94">
      <w:pPr>
        <w:pStyle w:val="Heading3"/>
      </w:pPr>
      <w:r w:rsidR="3340A9DF">
        <w:rPr/>
        <w:t xml:space="preserve">1 </w:t>
      </w:r>
      <w:r w:rsidR="14058700">
        <w:rPr/>
        <w:t xml:space="preserve"> </w:t>
      </w:r>
      <w:r w:rsidR="14058700">
        <w:rPr/>
        <w:t>FileRepository</w:t>
      </w:r>
      <w:r w:rsidR="14058700">
        <w:rPr/>
        <w:t>&lt;T&gt; (Plantilla)</w:t>
      </w:r>
    </w:p>
    <w:p xmlns:wp14="http://schemas.microsoft.com/office/word/2010/wordml" w14:paraId="6AE5EF7E" wp14:textId="77777777">
      <w:r>
        <w:t>Administra lectura/escritura sin STL, usando memoria dinámica:</w:t>
      </w:r>
    </w:p>
    <w:p xmlns:wp14="http://schemas.microsoft.com/office/word/2010/wordml" w14:paraId="08B494D2" wp14:textId="77777777">
      <w:r>
        <w:t>template&lt;typename T&gt;</w:t>
      </w:r>
    </w:p>
    <w:p xmlns:wp14="http://schemas.microsoft.com/office/word/2010/wordml" w14:paraId="4E2FB35C" wp14:textId="77777777">
      <w:r>
        <w:t>class FileRepository {</w:t>
      </w:r>
    </w:p>
    <w:p xmlns:wp14="http://schemas.microsoft.com/office/word/2010/wordml" w14:paraId="61B834F0" wp14:textId="77777777">
      <w:r>
        <w:t>public:</w:t>
      </w:r>
    </w:p>
    <w:p xmlns:wp14="http://schemas.microsoft.com/office/word/2010/wordml" w14:paraId="26C48D3B" wp14:textId="77777777">
      <w:r>
        <w:t xml:space="preserve">  FileRepository(const char* rutaArchivo);</w:t>
      </w:r>
    </w:p>
    <w:p xmlns:wp14="http://schemas.microsoft.com/office/word/2010/wordml" w14:paraId="6DDA5B6D" wp14:textId="77777777">
      <w:r>
        <w:t xml:space="preserve">  Lista&lt;T*&gt; leerTodos();</w:t>
      </w:r>
    </w:p>
    <w:p xmlns:wp14="http://schemas.microsoft.com/office/word/2010/wordml" w14:paraId="2C065BE7" wp14:textId="77777777">
      <w:r>
        <w:t xml:space="preserve">  void guardar(const T&amp; obj);</w:t>
      </w:r>
    </w:p>
    <w:p xmlns:wp14="http://schemas.microsoft.com/office/word/2010/wordml" w14:paraId="4744EF39" wp14:textId="77777777">
      <w:r>
        <w:t xml:space="preserve">  void actualizar(const Lista&lt;T*&gt;&amp; objs);</w:t>
      </w:r>
    </w:p>
    <w:p xmlns:wp14="http://schemas.microsoft.com/office/word/2010/wordml" w14:paraId="4E176BAC" wp14:textId="77777777">
      <w:r>
        <w:t>private:</w:t>
      </w:r>
    </w:p>
    <w:p xmlns:wp14="http://schemas.microsoft.com/office/word/2010/wordml" w14:paraId="6476266D" wp14:textId="77777777">
      <w:r>
        <w:t xml:space="preserve">  char* ruta;</w:t>
      </w:r>
    </w:p>
    <w:p xmlns:wp14="http://schemas.microsoft.com/office/word/2010/wordml" w14:paraId="52A21D9C" wp14:textId="77777777">
      <w:r>
        <w:t>};</w:t>
      </w:r>
    </w:p>
    <w:p xmlns:wp14="http://schemas.microsoft.com/office/word/2010/wordml" w14:paraId="16222EF8" wp14:textId="77777777">
      <w:r>
        <w:t>- Instanciaciones:</w:t>
      </w:r>
    </w:p>
    <w:p xmlns:wp14="http://schemas.microsoft.com/office/word/2010/wordml" w14:paraId="205A4565" wp14:textId="77777777">
      <w:r>
        <w:t xml:space="preserve">  - FileRepository&lt;Usuario&lt;HostPolicy&gt;&gt; reposHosts("hosts.txt");</w:t>
      </w:r>
    </w:p>
    <w:p xmlns:wp14="http://schemas.microsoft.com/office/word/2010/wordml" w14:paraId="1728D6BA" wp14:textId="77777777">
      <w:r>
        <w:t xml:space="preserve">  - FileRepository&lt;Reserva&gt; reposReservasAct("reservas_act.txt");</w:t>
      </w:r>
    </w:p>
    <w:p xmlns:wp14="http://schemas.microsoft.com/office/word/2010/wordml" w14:paraId="54EE53A7" wp14:textId="77777777">
      <w:r>
        <w:t xml:space="preserve">  - FileRepository&lt;Reserva&gt; reposHistorial("reservas_hist.txt");</w:t>
      </w:r>
    </w:p>
    <w:p xmlns:wp14="http://schemas.microsoft.com/office/word/2010/wordml" w14:paraId="551EBCF7" wp14:textId="77777777">
      <w:pPr>
        <w:pStyle w:val="Heading2"/>
      </w:pPr>
      <w:r>
        <w:t>4. Capa de Orquestación</w:t>
      </w:r>
    </w:p>
    <w:p xmlns:wp14="http://schemas.microsoft.com/office/word/2010/wordml" w14:paraId="3C02FB7A" wp14:textId="0A3F6549">
      <w:pPr>
        <w:pStyle w:val="Heading3"/>
      </w:pPr>
      <w:r w:rsidR="12AFF9EB">
        <w:rPr/>
        <w:t xml:space="preserve">1 </w:t>
      </w:r>
      <w:r w:rsidR="14058700">
        <w:rPr/>
        <w:t>Controller</w:t>
      </w:r>
    </w:p>
    <w:p xmlns:wp14="http://schemas.microsoft.com/office/word/2010/wordml" w14:paraId="525DB504" wp14:textId="77777777">
      <w:r>
        <w:t>Coordina cada caso de uso sin almacenar estado permanente:</w:t>
      </w:r>
    </w:p>
    <w:p xmlns:wp14="http://schemas.microsoft.com/office/word/2010/wordml" w14:paraId="3C9E08CA" wp14:textId="77777777">
      <w:r>
        <w:t>class Controller {</w:t>
      </w:r>
    </w:p>
    <w:p xmlns:wp14="http://schemas.microsoft.com/office/word/2010/wordml" w14:paraId="3C56BF79" wp14:textId="77777777">
      <w:r>
        <w:t xml:space="preserve">  FileRepository&lt;Usuario&lt;GuestPolicy&gt;&gt; repoGuests;</w:t>
      </w:r>
    </w:p>
    <w:p xmlns:wp14="http://schemas.microsoft.com/office/word/2010/wordml" w14:paraId="46DDA7B6" wp14:textId="77777777">
      <w:r>
        <w:t xml:space="preserve">  FileRepository&lt;Usuario&lt;HostPolicy&gt;&gt; repoHosts;</w:t>
      </w:r>
    </w:p>
    <w:p xmlns:wp14="http://schemas.microsoft.com/office/word/2010/wordml" w14:paraId="52EC3802" wp14:textId="77777777">
      <w:r>
        <w:t xml:space="preserve">  FileRepository&lt;Alojamiento&gt; repoAlojamientos;</w:t>
      </w:r>
    </w:p>
    <w:p xmlns:wp14="http://schemas.microsoft.com/office/word/2010/wordml" w14:paraId="7CCA8AE9" wp14:textId="77777777">
      <w:r>
        <w:t xml:space="preserve">  FileRepository&lt;Reserva&gt; repoReservasAct;</w:t>
      </w:r>
    </w:p>
    <w:p xmlns:wp14="http://schemas.microsoft.com/office/word/2010/wordml" w14:paraId="49B77A0B" wp14:textId="77777777">
      <w:r>
        <w:t xml:space="preserve">  FileRepository&lt;Reserva&gt; repoHistorial;</w:t>
      </w:r>
    </w:p>
    <w:p xmlns:wp14="http://schemas.microsoft.com/office/word/2010/wordml" w14:paraId="515697F9" wp14:textId="77777777">
      <w:r>
        <w:t xml:space="preserve">  Métricas métricas;</w:t>
      </w:r>
    </w:p>
    <w:p xmlns:wp14="http://schemas.microsoft.com/office/word/2010/wordml" w14:paraId="443E0C50" wp14:textId="77777777">
      <w:r>
        <w:t>public:</w:t>
      </w:r>
    </w:p>
    <w:p xmlns:wp14="http://schemas.microsoft.com/office/word/2010/wordml" w14:paraId="583E72B9" wp14:textId="77777777">
      <w:r>
        <w:t xml:space="preserve">  void loginGuest(const string&amp; doc, const string&amp; pass);</w:t>
      </w:r>
    </w:p>
    <w:p xmlns:wp14="http://schemas.microsoft.com/office/word/2010/wordml" w14:paraId="43A1CC43" wp14:textId="77777777">
      <w:r>
        <w:t xml:space="preserve">  void buscarYReservar(const Fecha&amp;, int noches /* filtros */);</w:t>
      </w:r>
    </w:p>
    <w:p xmlns:wp14="http://schemas.microsoft.com/office/word/2010/wordml" w14:paraId="7E1519C5" wp14:textId="77777777">
      <w:r>
        <w:t xml:space="preserve">  void anularReserva(const string&amp; código, bool byHost);</w:t>
      </w:r>
    </w:p>
    <w:p xmlns:wp14="http://schemas.microsoft.com/office/word/2010/wordml" w14:paraId="26166584" wp14:textId="77777777">
      <w:r>
        <w:t xml:space="preserve">  void consultarReservasHost(const Fecha&amp; i, const Fecha&amp; f);</w:t>
      </w:r>
    </w:p>
    <w:p xmlns:wp14="http://schemas.microsoft.com/office/word/2010/wordml" w14:paraId="60FD09C5" wp14:textId="77777777">
      <w:r>
        <w:t xml:space="preserve">  void actualizarHistórico(const Fecha&amp; fechaCorte);</w:t>
      </w:r>
    </w:p>
    <w:p xmlns:wp14="http://schemas.microsoft.com/office/word/2010/wordml" w14:paraId="5D2D6891" wp14:textId="77777777">
      <w:r>
        <w:t xml:space="preserve">  void mostrarMétricas();</w:t>
      </w:r>
    </w:p>
    <w:p xmlns:wp14="http://schemas.microsoft.com/office/word/2010/wordml" w14:paraId="17052180" wp14:textId="77777777">
      <w:r>
        <w:t>};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4470CED"/>
    <w:rsid w:val="051B06DF"/>
    <w:rsid w:val="07534520"/>
    <w:rsid w:val="0AA307A6"/>
    <w:rsid w:val="0F13EC14"/>
    <w:rsid w:val="0F13EC14"/>
    <w:rsid w:val="0FC70A41"/>
    <w:rsid w:val="12AFF9EB"/>
    <w:rsid w:val="130E60AE"/>
    <w:rsid w:val="14058700"/>
    <w:rsid w:val="20412963"/>
    <w:rsid w:val="223BF7BB"/>
    <w:rsid w:val="231DC937"/>
    <w:rsid w:val="23E1CF88"/>
    <w:rsid w:val="25055CC5"/>
    <w:rsid w:val="285E1F9E"/>
    <w:rsid w:val="2B61333D"/>
    <w:rsid w:val="2EF380DB"/>
    <w:rsid w:val="32D92A3F"/>
    <w:rsid w:val="3340A9DF"/>
    <w:rsid w:val="34CB9B5C"/>
    <w:rsid w:val="34CB9B5C"/>
    <w:rsid w:val="3534FED5"/>
    <w:rsid w:val="38A1D9ED"/>
    <w:rsid w:val="39FA7667"/>
    <w:rsid w:val="39FA7667"/>
    <w:rsid w:val="3B2E0E6F"/>
    <w:rsid w:val="3DEF9323"/>
    <w:rsid w:val="40E356AC"/>
    <w:rsid w:val="44E53A63"/>
    <w:rsid w:val="45290295"/>
    <w:rsid w:val="484C2AA5"/>
    <w:rsid w:val="484C2AA5"/>
    <w:rsid w:val="499A305B"/>
    <w:rsid w:val="4AC2549F"/>
    <w:rsid w:val="4E588C12"/>
    <w:rsid w:val="5149B9C5"/>
    <w:rsid w:val="5459A599"/>
    <w:rsid w:val="550E8339"/>
    <w:rsid w:val="56EB524B"/>
    <w:rsid w:val="581F99D3"/>
    <w:rsid w:val="604F28D9"/>
    <w:rsid w:val="625795E5"/>
    <w:rsid w:val="62B30EF3"/>
    <w:rsid w:val="631032DC"/>
    <w:rsid w:val="66C6FB64"/>
    <w:rsid w:val="66C6FB64"/>
    <w:rsid w:val="66DF2E01"/>
    <w:rsid w:val="66E542CE"/>
    <w:rsid w:val="66E542CE"/>
    <w:rsid w:val="68EE4BD1"/>
    <w:rsid w:val="699DB2FE"/>
    <w:rsid w:val="6A4FAA67"/>
    <w:rsid w:val="6C183044"/>
    <w:rsid w:val="6CCA651D"/>
    <w:rsid w:val="6CEDD8A9"/>
    <w:rsid w:val="6E5E265D"/>
    <w:rsid w:val="6F11FFE7"/>
    <w:rsid w:val="6F33FB4B"/>
    <w:rsid w:val="7297D7E3"/>
    <w:rsid w:val="76EA6F73"/>
    <w:rsid w:val="780BCFCD"/>
    <w:rsid w:val="7A0736DD"/>
    <w:rsid w:val="7C70DE41"/>
    <w:rsid w:val="7C8AA960"/>
    <w:rsid w:val="7EA7F514"/>
    <w:rsid w:val="7EA7F514"/>
    <w:rsid w:val="7FE6D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3816E770-1F2B-415C-9E8C-2B17C6A137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image" Target="/media/image.png" Id="Rde788a31f72a42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Entropy; Emmanuel</dc:creator>
  <cp:keywords/>
  <cp:lastModifiedBy>Entropy Entalpy</cp:lastModifiedBy>
  <cp:revision>2</cp:revision>
  <dcterms:created xsi:type="dcterms:W3CDTF">2013-12-23T23:15:00Z</dcterms:created>
  <dcterms:modified xsi:type="dcterms:W3CDTF">2025-05-17T02:00:48Z</dcterms:modified>
  <cp:category/>
</cp:coreProperties>
</file>